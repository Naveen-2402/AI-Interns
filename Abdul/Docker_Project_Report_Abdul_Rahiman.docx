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Project Report: Docker File Creation and Project Deployment</w:t>
      </w:r>
    </w:p>
    <w:p>
      <w:r>
        <w:t>Prepared by: Abdul Rahiman</w:t>
      </w:r>
    </w:p>
    <w:p>
      <w:r>
        <w:t>Project Title: DLF</w:t>
      </w:r>
    </w:p>
    <w:p>
      <w:r>
        <w:t>Deployment Platform: Render and Docker</w:t>
      </w:r>
    </w:p>
    <w:p>
      <w:r>
        <w:t>Duration: 13/10/2024 to 16/10/2025</w:t>
      </w:r>
    </w:p>
    <w:p/>
    <w:p>
      <w:pPr>
        <w:pStyle w:val="Heading2"/>
      </w:pPr>
      <w:r>
        <w:t>1. Introduction</w:t>
      </w:r>
    </w:p>
    <w:p>
      <w:r>
        <w:t>This report outlines the work carried out in the creation of a Dockerfile and the deployment of a software project using Docker. The purpose of this work was to containerize the application for easier distribution, consistent environments, and simplified deployment across different systems.</w:t>
      </w:r>
    </w:p>
    <w:p>
      <w:pPr>
        <w:pStyle w:val="Heading2"/>
      </w:pPr>
      <w:r>
        <w:t>2. Objective</w:t>
      </w:r>
    </w:p>
    <w:p>
      <w:r>
        <w:t>The primary objective was to:</w:t>
        <w:br/>
        <w:t>- Build a Dockerfile to containerize the project.</w:t>
        <w:br/>
        <w:t>- Create a lightweight and portable environment for running the application.</w:t>
        <w:br/>
        <w:t>- Deploy the containerized application in a reliable and scalable manner.</w:t>
      </w:r>
    </w:p>
    <w:p>
      <w:pPr>
        <w:pStyle w:val="Heading2"/>
      </w:pPr>
      <w:r>
        <w:t>3. Work Description</w:t>
      </w:r>
    </w:p>
    <w:p>
      <w:pPr>
        <w:pStyle w:val="Heading3"/>
      </w:pPr>
      <w:r>
        <w:t>Step 1: Dockerfile Creation</w:t>
      </w:r>
    </w:p>
    <w:p>
      <w:r>
        <w:t>A Dockerfile was created to define all the necessary configurations and dependencies required to run the project.</w:t>
        <w:br/>
        <w:t>Key tasks performed:</w:t>
        <w:br/>
        <w:t>- Selected an appropriate base image (e.g., python:3.10-slim or node:18-alpine).</w:t>
        <w:br/>
        <w:t>- Added project source code to the Docker image.</w:t>
        <w:br/>
        <w:t>- Installed all required dependencies using requirements.txt or package.json.</w:t>
        <w:br/>
        <w:t>- Set up environment variables and working directories.</w:t>
        <w:br/>
        <w:t>- Defined the entry point or command to start the application.</w:t>
      </w:r>
    </w:p>
    <w:p>
      <w:r>
        <w:t>Example Dockerfile:</w:t>
      </w:r>
    </w:p>
    <w:p>
      <w:pPr>
        <w:pStyle w:val="IntenseQuote"/>
      </w:pPr>
      <w:r>
        <w:t>FROM python:3.10-slim</w:t>
        <w:br/>
        <w:t>WORKDIR /app</w:t>
        <w:br/>
        <w:t>COPY . /app</w:t>
        <w:br/>
        <w:t>RUN pip install --no-cache-dir -r requirements.txt</w:t>
        <w:br/>
        <w:t>EXPOSE 8000</w:t>
        <w:br/>
        <w:t>CMD ["python", "app.py"]</w:t>
      </w:r>
    </w:p>
    <w:p>
      <w:pPr>
        <w:pStyle w:val="Heading3"/>
      </w:pPr>
      <w:r>
        <w:t>Step 2: Building the Docker Image</w:t>
      </w:r>
    </w:p>
    <w:p>
      <w:r>
        <w:t>After creating the Dockerfile, the image was built using:</w:t>
        <w:br/>
        <w:t>docker build -t dlf:latest .</w:t>
        <w:br/>
        <w:t>This step packaged the application and its dependencies into a single container image.</w:t>
      </w:r>
    </w:p>
    <w:p>
      <w:pPr>
        <w:pStyle w:val="Heading3"/>
      </w:pPr>
      <w:r>
        <w:t>Step 3: Testing the Container Locally</w:t>
      </w:r>
    </w:p>
    <w:p>
      <w:r>
        <w:t>The built image was tested to ensure the application ran correctly using:</w:t>
        <w:br/>
        <w:t>docker run -d -p 8000:8000 dlf:latest</w:t>
        <w:br/>
        <w:t>This verified that the application was successfully containerized and accessible via the assigned port.</w:t>
      </w:r>
    </w:p>
    <w:p>
      <w:pPr>
        <w:pStyle w:val="Heading3"/>
      </w:pPr>
      <w:r>
        <w:t>Step 4: Deployment</w:t>
      </w:r>
    </w:p>
    <w:p>
      <w:r>
        <w:t>The containerized project was deployed on Render using Docker. The image was pushed to a container registry and then deployed on the Render platform. Docker ensured consistency, and Render provided scalable hosting for the application.</w:t>
      </w:r>
    </w:p>
    <w:p>
      <w:pPr>
        <w:pStyle w:val="Heading2"/>
      </w:pPr>
      <w:r>
        <w:t>4. Results</w:t>
      </w:r>
    </w:p>
    <w:p>
      <w:r>
        <w:t>- The project was successfully containerized and deployed.</w:t>
        <w:br/>
        <w:t>- Deployment time was reduced significantly since dependencies were prepackaged.</w:t>
        <w:br/>
        <w:t>- The containerized setup ensured consistent performance across environments.</w:t>
        <w:br/>
        <w:t>- The project could be easily scaled or redeployed without reconfiguration.</w:t>
      </w:r>
    </w:p>
    <w:p>
      <w:pPr>
        <w:pStyle w:val="Heading2"/>
      </w:pPr>
      <w:r>
        <w:t>5. Conclusion</w:t>
      </w:r>
    </w:p>
    <w:p>
      <w:r>
        <w:t>The Docker-based deployment streamlined the overall development and delivery process. The containerization approach improved consistency, simplified maintenance, and enhanced portability. Future improvements may include implementing CI/CD pipelines and orchestration using Kubernetes for large-scale deployments.</w:t>
      </w:r>
    </w:p>
    <w:p>
      <w:pPr>
        <w:pStyle w:val="Heading2"/>
      </w:pPr>
      <w:r>
        <w:t>6. Tools and Technologies Used</w:t>
      </w:r>
    </w:p>
    <w:p>
      <w:r>
        <w:t>- Docker – Containerization platform</w:t>
        <w:br/>
        <w:t>- Render – Deployment platform</w:t>
        <w:br/>
        <w:t>- Python / Node.js – Application runtime environment</w:t>
        <w:br/>
        <w:t>- Git – Version control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